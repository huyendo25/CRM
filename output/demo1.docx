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một con vịt xòe ra một con co con vịt cc c co con một con</w:t>
      </w:r>
    </w:p>
    <w:p>
      <w:r/>
      <w:r>
        <w:rPr>
          <w:highlight w:val="yellow"/>
        </w:rPr>
        <w:t>Công Ty</w:t>
      </w:r>
      <w:r>
        <w:rPr>
          <w:highlight w:val="red"/>
        </w:rPr>
        <w:t>1</w:t>
      </w:r>
      <w:r>
        <w:t xml:space="preserve"> Cổ Phần Thanh Toán Hưng Hà.</w:t>
      </w:r>
    </w:p>
    <w:p>
      <w:r/>
      <w:r>
        <w:rPr>
          <w:highlight w:val="yellow"/>
        </w:rPr>
        <w:t>Công Ty</w:t>
      </w:r>
      <w:r>
        <w:rPr>
          <w:highlight w:val="red"/>
        </w:rPr>
        <w:t>2</w:t>
      </w:r>
      <w:r>
        <w:t xml:space="preserve"> Cổ Phần Thanh Toán Hưng Hà.</w:t>
      </w:r>
    </w:p>
    <w:p>
      <w:r/>
      <w:r>
        <w:rPr>
          <w:highlight w:val="yellow"/>
        </w:rPr>
        <w:t>Công Ty</w:t>
      </w:r>
      <w:r>
        <w:rPr>
          <w:highlight w:val="red"/>
        </w:rPr>
        <w:t>3</w:t>
      </w:r>
      <w:r>
        <w:t xml:space="preserve"> Cổ Phần Thanh Toán Hưng Hà.</w:t>
      </w:r>
    </w:p>
    <w:p>
      <w:r/>
      <w:r>
        <w:rPr>
          <w:highlight w:val="yellow"/>
        </w:rPr>
        <w:t>Công Ty</w:t>
      </w:r>
      <w:r>
        <w:rPr>
          <w:highlight w:val="red"/>
        </w:rPr>
        <w:t>4</w:t>
      </w:r>
      <w:r>
        <w:t xml:space="preserve"> Cổ Phần Thanh Toán Hưng Hà.</w:t>
      </w:r>
    </w:p>
    <w:p>
      <w:r/>
      <w:r>
        <w:rPr>
          <w:highlight w:val="yellow"/>
        </w:rPr>
        <w:t>Công Ty</w:t>
      </w:r>
      <w:r>
        <w:rPr>
          <w:highlight w:val="red"/>
        </w:rPr>
        <w:t>5</w:t>
      </w:r>
      <w:r>
        <w:t xml:space="preserve"> Cổ Phần Thanh Toán Hưng Hà.</w:t>
      </w:r>
    </w:p>
    <w:p>
      <w:r>
        <w:t>Tên tôi là: Dương Tùng Lâm – Thuộc phòng 8 - Kỹ thuật số 2. Tôi xin báo cáo tình hình công việc và kết quả đạt được của các thành viên trong tổ từ ngày 28/12/2021 - 03/01/2022.</w:t>
      </w:r>
    </w:p>
    <w:p>
      <w:r>
        <w:t>Tên tôi là: Dương Tùng Lâm – Thuộc phòng 8 - Kỹ thuật số 2. Tôi xin báo cáo tình hình công việc và kết quả đạt được của các thành viên trong tổ từ ngày 28/12/2021 - 03/01/2022.</w:t>
      </w:r>
    </w:p>
    <w:p>
      <w:r>
        <w:t>Tên tôi là: Dương Tùng Lâm – Thuộc phòng 8 - Kỹ thuật số 2. Tôi xin báo cáo tình hình công việc và kết quả đạt được của các thành viên trong tổ từ ngày 28/12/2021 - 03/01/2022.</w:t>
      </w:r>
    </w:p>
    <w:p>
      <w:r>
        <w:t xml:space="preserve">hai con thằn lằn con đua nhau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